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Report</w:t>
      </w:r>
    </w:p>
    <w:p>
      <w:pPr>
        <w:pStyle w:val="Heading1"/>
      </w:pPr>
      <w:r>
        <w:t>Task 1: Remove Punctuation</w:t>
      </w:r>
    </w:p>
    <w:p>
      <w:r>
        <w:t>Objective:</w:t>
        <w:br/>
        <w:t>The purpose of this task is to remove punctuation and special characters from a given text string using a class-based implementation in Python.</w:t>
      </w:r>
    </w:p>
    <w:p>
      <w:pPr>
        <w:pStyle w:val="Heading2"/>
      </w:pPr>
      <w:r>
        <w:t>Code Explanation:</w:t>
      </w:r>
    </w:p>
    <w:p>
      <w:r>
        <w:t>1. class remove_punctuation: → Defines the class.</w:t>
        <w:br/>
        <w:t>2. __init__(self, text): → Constructor that initializes the input string and a list of special characters.</w:t>
        <w:br/>
        <w:t>3. self.spl_char: → Stores all special characters to be removed.</w:t>
        <w:br/>
        <w:t>4. self.text: → Stores the provided input string.</w:t>
        <w:br/>
        <w:t>5. return self.checking(): → Calls the method to remove punctuation (non-standard use of return in __init__).</w:t>
        <w:br/>
        <w:t>6. checking(self): → Iterates over each special character and replaces it with a space.</w:t>
        <w:br/>
        <w:t>7. Prints original and cleaned string.</w:t>
        <w:br/>
        <w:t>8. obj1=remove_punctuation('hello:mehwish_sadiq') → Creates object and executes the logic.</w:t>
      </w:r>
    </w:p>
    <w:p>
      <w:pPr>
        <w:pStyle w:val="Heading2"/>
      </w:pPr>
      <w:r>
        <w:t>Sample Output:</w:t>
      </w:r>
    </w:p>
    <w:p>
      <w:r>
        <w:t>Original: hello:mehwish_sadiq</w:t>
        <w:br/>
        <w:t>Cleaned: hello mehwish sadiq</w:t>
      </w:r>
    </w:p>
    <w:p>
      <w:pPr>
        <w:pStyle w:val="Heading1"/>
      </w:pPr>
      <w:r>
        <w:t>Task 2: Sort String (Characters and Words)</w:t>
      </w:r>
    </w:p>
    <w:p>
      <w:r>
        <w:t>Objective:</w:t>
        <w:br/>
        <w:t>This task sorts characters in a text string in ascending order and sorts words alphabetically using the Bubble Sort algorithm.</w:t>
      </w:r>
    </w:p>
    <w:p>
      <w:pPr>
        <w:pStyle w:val="Heading2"/>
      </w:pPr>
      <w:r>
        <w:t>Code Explanation:</w:t>
      </w:r>
    </w:p>
    <w:p>
      <w:r>
        <w:t>1. text = 'I am Mehwish' → Input string.</w:t>
        <w:br/>
        <w:t>2. class Sort_string: → Defines the class for sorting.</w:t>
        <w:br/>
        <w:t>3. __init__(self): → Splits the text into list of characters and words.</w:t>
        <w:br/>
        <w:t>4. sort_char(self): → Applies Bubble Sort on characters using ASCII values.</w:t>
        <w:br/>
        <w:t>5. sort_words(self): → Applies Bubble Sort on words (case-insensitive).</w:t>
        <w:br/>
        <w:t>6. Both sorted results are returned and displayed.</w:t>
        <w:br/>
        <w:t>7. Example: Characters rearranged, words alphabetically ordered.</w:t>
      </w:r>
    </w:p>
    <w:p>
      <w:pPr>
        <w:pStyle w:val="Heading2"/>
      </w:pPr>
      <w:r>
        <w:t>Sample Output:</w:t>
      </w:r>
    </w:p>
    <w:p>
      <w:r>
        <w:t>Original: I am Mehwish</w:t>
        <w:br/>
        <w:t>Sorted by Characters:   IMaehhimsw</w:t>
        <w:br/>
        <w:t>Sorted by Words: I Mehwish am</w:t>
      </w:r>
    </w:p>
    <w:p>
      <w:pPr>
        <w:pStyle w:val="Heading1"/>
      </w:pPr>
      <w:r>
        <w:t>Task 3: Luhn Algorithm (Credit Card Validation)</w:t>
      </w:r>
    </w:p>
    <w:p>
      <w:r>
        <w:t>Objective:</w:t>
        <w:br/>
        <w:t>This task validates credit card numbers using the Luhn algorithm, a checksum formula used to detect errors.</w:t>
      </w:r>
    </w:p>
    <w:p>
      <w:pPr>
        <w:pStyle w:val="Heading2"/>
      </w:pPr>
      <w:r>
        <w:t>Code Explanation:</w:t>
      </w:r>
    </w:p>
    <w:p>
      <w:r>
        <w:t>1. class lumh_algorithm: → Defines class for Luhn algorithm.</w:t>
        <w:br/>
        <w:t>2. __init__(self, credit_card): → Constructor takes credit card number as input.</w:t>
        <w:br/>
        <w:t>3. x = self.credit_card.pop(-1): → Removes the last digit (check digit).</w:t>
        <w:br/>
        <w:t>4. self.credit_card.reverse(): → Reverses the number sequence.</w:t>
        <w:br/>
        <w:t>5. Loop 1: Doubles digits at even positions.</w:t>
        <w:br/>
        <w:t>6. Loop 2: Adjusts digits greater than x by subtracting x.</w:t>
        <w:br/>
        <w:t>7. Append check digit back.</w:t>
        <w:br/>
        <w:t>8. Sum all digits and check if divisible by 10.</w:t>
        <w:br/>
        <w:t>9. If divisible → Valid, else → Invalid.</w:t>
        <w:br/>
        <w:t>10. Objects created to test with different card numbers.</w:t>
      </w:r>
    </w:p>
    <w:p>
      <w:pPr>
        <w:pStyle w:val="Heading2"/>
      </w:pPr>
      <w:r>
        <w:t>Sample Output:</w:t>
      </w:r>
    </w:p>
    <w:p>
      <w:r>
        <w:t>valid credit card number</w:t>
        <w:br/>
        <w:t>unvalid credit card number</w:t>
        <w:br/>
        <w:t>unvalid credit card number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