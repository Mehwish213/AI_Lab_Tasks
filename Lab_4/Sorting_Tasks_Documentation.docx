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Documentation for Python Tasks</w:t>
      </w:r>
    </w:p>
    <w:p>
      <w:pPr>
        <w:pStyle w:val="Heading1"/>
      </w:pPr>
      <w:r>
        <w:t>Task 1: Sort Characters in a String</w:t>
      </w:r>
    </w:p>
    <w:p>
      <w:r>
        <w:t>This task implements bubble sort on characters of a string. The program converts the string into a list of characters, then sorts them based on their ASCII values using the bubble sort algorithm.</w:t>
      </w:r>
    </w:p>
    <w:p>
      <w:r>
        <w:t>Code Example:</w:t>
      </w:r>
    </w:p>
    <w:p>
      <w:r>
        <w:t>text = "Hi mehwish"</w:t>
        <w:br/>
        <w:t>class Sort_string:</w:t>
        <w:br/>
        <w:t xml:space="preserve">    def __init__(self):</w:t>
        <w:br/>
        <w:t xml:space="preserve">        self.list = list(text)</w:t>
        <w:br/>
        <w:t xml:space="preserve">    def sort(self):</w:t>
        <w:br/>
        <w:t xml:space="preserve">        n = len(self.list)</w:t>
        <w:br/>
        <w:t xml:space="preserve">        for i in range(n - 1):</w:t>
        <w:br/>
        <w:t xml:space="preserve">            for j in range(n - 1 - i):</w:t>
        <w:br/>
        <w:t xml:space="preserve">                if ord(self.list[j]) &gt; ord(self.list[j + 1]):</w:t>
        <w:br/>
        <w:t xml:space="preserve">                    self.list[j], self.list[j + 1] = self.list[j + 1], self.list[j]</w:t>
        <w:br/>
        <w:t xml:space="preserve">        return "".join(self.list)</w:t>
        <w:br/>
        <w:t xml:space="preserve">        </w:t>
        <w:br/>
        <w:t>n = Sort_string()</w:t>
        <w:br/>
        <w:t>sorted = n.sort()</w:t>
        <w:br/>
        <w:t>print("original:", text)</w:t>
        <w:br/>
        <w:t>print("updated text:", sorted)</w:t>
      </w:r>
    </w:p>
    <w:p>
      <w:r>
        <w:t>Output: The characters of the string are sorted alphabetically.</w:t>
      </w:r>
    </w:p>
    <w:p>
      <w:pPr>
        <w:pStyle w:val="Heading1"/>
      </w:pPr>
      <w:r>
        <w:t>Task 2: Sort Words in a String</w:t>
      </w:r>
    </w:p>
    <w:p>
      <w:r>
        <w:t>This task modifies the bubble sort logic to work with words instead of characters. The string is split into words and then sorted alphabetically using bubble sort.</w:t>
      </w:r>
    </w:p>
    <w:p>
      <w:r>
        <w:t>Code Example:</w:t>
      </w:r>
    </w:p>
    <w:p>
      <w:r>
        <w:t>text = "Hi mehwish how are you"</w:t>
        <w:br/>
        <w:br/>
        <w:t>class Sort_string:</w:t>
        <w:br/>
        <w:t xml:space="preserve">    def __init__(self):</w:t>
        <w:br/>
        <w:t xml:space="preserve">        self.words = text.split()</w:t>
        <w:br/>
        <w:t xml:space="preserve">    def sort(self):</w:t>
        <w:br/>
        <w:t xml:space="preserve">        n = len(self.words)</w:t>
        <w:br/>
        <w:t xml:space="preserve">        for i in range(n - 1):</w:t>
        <w:br/>
        <w:t xml:space="preserve">            for j in range(n - 1 - i):</w:t>
        <w:br/>
        <w:t xml:space="preserve">                if self.words[j].lower() &gt; self.words[j + 1].lower():</w:t>
        <w:br/>
        <w:t xml:space="preserve">                    self.words[j], self.words[j + 1] = self.words[j + 1], self.words[j]</w:t>
        <w:br/>
        <w:t xml:space="preserve">        return " ".join(self.words)</w:t>
        <w:br/>
        <w:br/>
        <w:t>n = Sort_string()</w:t>
        <w:br/>
        <w:t>sorted_text = n.sort()</w:t>
        <w:br/>
        <w:t>print("original:", text)</w:t>
        <w:br/>
        <w:t>print("updated text:", sorted_text)</w:t>
      </w:r>
    </w:p>
    <w:p>
      <w:r>
        <w:t>Output: The words of the string are sorted alphabetically.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