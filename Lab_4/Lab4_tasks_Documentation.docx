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 for Python Tasks</w:t>
      </w:r>
    </w:p>
    <w:p>
      <w:pPr>
        <w:pStyle w:val="Heading1"/>
      </w:pPr>
      <w:r>
        <w:t>Task 1: Sort Characters in a String</w:t>
      </w:r>
    </w:p>
    <w:p>
      <w:r>
        <w:t>This task implements bubble sort on characters of a string. The program converts the string into a list of characters, then sorts them based on their ASCII values using the bubble sort algorithm.</w:t>
      </w:r>
    </w:p>
    <w:p>
      <w:r>
        <w:t>Code Example:</w:t>
      </w:r>
    </w:p>
    <w:p>
      <w:r>
        <w:t>text = "Hi mehwish"</w:t>
        <w:br/>
        <w:t>class Sort_string:</w:t>
        <w:br/>
        <w:t xml:space="preserve">    def __init__(self):</w:t>
        <w:br/>
        <w:t xml:space="preserve">        self.list = list(text)</w:t>
        <w:br/>
        <w:t xml:space="preserve">    def sort(self):</w:t>
        <w:br/>
        <w:t xml:space="preserve">        n = len(self.list)</w:t>
        <w:br/>
        <w:t xml:space="preserve">        for i in range(n - 1):</w:t>
        <w:br/>
        <w:t xml:space="preserve">            for j in range(n - 1 - i):</w:t>
        <w:br/>
        <w:t xml:space="preserve">                if ord(self.list[j]) &gt; ord(self.list[j + 1]):</w:t>
        <w:br/>
        <w:t xml:space="preserve">                    self.list[j], self.list[j + 1] = self.list[j + 1], self.list[j]</w:t>
        <w:br/>
        <w:t xml:space="preserve">        return "".join(self.list)</w:t>
        <w:br/>
        <w:t xml:space="preserve">        </w:t>
        <w:br/>
        <w:t>n = Sort_string()</w:t>
        <w:br/>
        <w:t>sorted = n.sort()</w:t>
        <w:br/>
        <w:t>print("original:", text)</w:t>
        <w:br/>
        <w:t>print("updated text:", sorted)</w:t>
      </w:r>
    </w:p>
    <w:p>
      <w:r>
        <w:t>Output: The characters of the string are sorted alphabetically.</w:t>
      </w:r>
    </w:p>
    <w:p>
      <w:pPr>
        <w:pStyle w:val="Heading1"/>
      </w:pPr>
      <w:r>
        <w:t>Task 2: Sort Words in a String</w:t>
      </w:r>
    </w:p>
    <w:p>
      <w:r>
        <w:t>This task modifies the bubble sort logic to work with words instead of characters. The string is split into words and then sorted alphabetically using bubble sort.</w:t>
      </w:r>
    </w:p>
    <w:p>
      <w:r>
        <w:t>Code Example:</w:t>
      </w:r>
    </w:p>
    <w:p>
      <w:r>
        <w:t>text = "Hi mehwish how are you"</w:t>
        <w:br/>
        <w:br/>
        <w:t>class Sort_string:</w:t>
        <w:br/>
        <w:t xml:space="preserve">    def __init__(self):</w:t>
        <w:br/>
        <w:t xml:space="preserve">        self.words = text.split()</w:t>
        <w:br/>
        <w:t xml:space="preserve">    def sort(self):</w:t>
        <w:br/>
        <w:t xml:space="preserve">        n = len(self.words)</w:t>
        <w:br/>
        <w:t xml:space="preserve">        for i in range(n - 1):</w:t>
        <w:br/>
        <w:t xml:space="preserve">            for j in range(n - 1 - i):</w:t>
        <w:br/>
        <w:t xml:space="preserve">                if self.words[j].lower() &gt; self.words[j + 1].lower():</w:t>
        <w:br/>
        <w:t xml:space="preserve">                    self.words[j], self.words[j + 1] = self.words[j + 1], self.words[j]</w:t>
        <w:br/>
        <w:t xml:space="preserve">        return " ".join(self.words)</w:t>
        <w:br/>
        <w:br/>
        <w:t>n = Sort_string()</w:t>
        <w:br/>
        <w:t>sorted_text = n.sort()</w:t>
        <w:br/>
        <w:t>print("original:", text)</w:t>
        <w:br/>
        <w:t>print("updated text:", sorted_text)</w:t>
      </w:r>
    </w:p>
    <w:p>
      <w:r>
        <w:t>Output: The words of the string are sorted alphabetically.</w:t>
      </w:r>
    </w:p>
    <w:p>
      <w:pPr>
        <w:pStyle w:val="Heading1"/>
      </w:pPr>
      <w:r>
        <w:t>Task 3: Luhn Algorithm</w:t>
      </w:r>
    </w:p>
    <w:p>
      <w:r>
        <w:t>The Luhn Algorithm is used to validate credit card numbers. It works by doubling every second digit from the right, subtracting 9 if the result is greater than 9, and then summing all digits. If the total sum is divisible by 10, the number is valid.</w:t>
      </w:r>
    </w:p>
    <w:p>
      <w:r>
        <w:t>Code Example:</w:t>
      </w:r>
    </w:p>
    <w:p>
      <w:r>
        <w:t>def luhn_algorithm(card_number):</w:t>
        <w:br/>
        <w:t xml:space="preserve">    digits = [int(d) for d in str(card_number)]</w:t>
        <w:br/>
        <w:t xml:space="preserve">    for i in range(len(digits) - 2, -1, -2):</w:t>
        <w:br/>
        <w:t xml:space="preserve">        digits[i] *= 2</w:t>
        <w:br/>
        <w:t xml:space="preserve">        if digits[i] &gt; 9:</w:t>
        <w:br/>
        <w:t xml:space="preserve">            digits[i] -= 9</w:t>
        <w:br/>
        <w:t xml:space="preserve">    return sum(digits) % 10 == 0</w:t>
        <w:br/>
        <w:br/>
        <w:t>card_number = 4532015112830366</w:t>
        <w:br/>
        <w:t>print("Valid:" if luhn_algorithm(card_number) else "Invalid")</w:t>
      </w:r>
    </w:p>
    <w:p>
      <w:r>
        <w:t>Output: The program checks if the card number is valid using the Luhn Algorithm.</w:t>
      </w:r>
    </w:p>
    <w:p>
      <w:pPr>
        <w:pStyle w:val="Heading1"/>
      </w:pPr>
      <w:r>
        <w:t>Task 4: Remove Punctuation from Text</w:t>
      </w:r>
    </w:p>
    <w:p>
      <w:r>
        <w:t>This task removes punctuation marks from a given string using the string.punctuation library. It is useful in text preprocessing tasks like Natural Language Processing (NLP).</w:t>
      </w:r>
    </w:p>
    <w:p>
      <w:r>
        <w:t>Code Example:</w:t>
      </w:r>
    </w:p>
    <w:p>
      <w:r>
        <w:t>import string</w:t>
        <w:br/>
        <w:br/>
        <w:t>text = "Hello, world! How's it going?"</w:t>
        <w:br/>
        <w:t>cleaned_text = "".join(ch for ch in text if ch not in string.punctuation)</w:t>
        <w:br/>
        <w:t>print("Original:", text)</w:t>
        <w:br/>
        <w:t>print("Without punctuation:", cleaned_text)</w:t>
      </w:r>
    </w:p>
    <w:p>
      <w:r>
        <w:t>Output: The text is cleaned by removing all punctuation marks.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