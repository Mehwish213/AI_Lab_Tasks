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Report: Depth First Search (DFS) with Stack</w:t>
      </w:r>
    </w:p>
    <w:p>
      <w:pPr>
        <w:pStyle w:val="Heading1"/>
      </w:pPr>
      <w:r>
        <w:t>Objective</w:t>
      </w:r>
    </w:p>
    <w:p>
      <w:r>
        <w:t>The purpose of this task is to implement Depth First Search (DFS) using an explicit stack (instead of recursion). The algorithm searches for a goal node in a tree structure and returns the sequence of visited nodes.</w:t>
      </w:r>
    </w:p>
    <w:p>
      <w:pPr>
        <w:pStyle w:val="Heading1"/>
      </w:pPr>
      <w:r>
        <w:t>Code</w:t>
      </w:r>
    </w:p>
    <w:p>
      <w:pPr>
        <w:pStyle w:val="IntenseQuote"/>
      </w:pPr>
      <w:r>
        <w:t>tree = {</w:t>
        <w:br/>
        <w:t xml:space="preserve">    'A': ['B', 'C'],</w:t>
        <w:br/>
        <w:t xml:space="preserve">    'B': ['D', 'E'],</w:t>
        <w:br/>
        <w:t xml:space="preserve">    'C': ['F'],</w:t>
        <w:br/>
        <w:t xml:space="preserve">    'D': [],</w:t>
        <w:br/>
        <w:t xml:space="preserve">    'E': [],</w:t>
        <w:br/>
        <w:t xml:space="preserve">    'F': ['G'],</w:t>
        <w:br/>
        <w:t xml:space="preserve">    'G': []</w:t>
        <w:br/>
        <w:t>}</w:t>
        <w:br/>
        <w:t>def dfs_stack(start, goal):</w:t>
        <w:br/>
        <w:t xml:space="preserve">    visited = []</w:t>
        <w:br/>
        <w:t xml:space="preserve">    stack = [start]</w:t>
        <w:br/>
        <w:t xml:space="preserve">    while stack:</w:t>
        <w:br/>
        <w:t xml:space="preserve">        node = stack.pop()</w:t>
        <w:br/>
        <w:t xml:space="preserve">        if node not in visited:</w:t>
        <w:br/>
        <w:t xml:space="preserve">            visited.append(node)</w:t>
        <w:br/>
        <w:t xml:space="preserve">            if node == goal:</w:t>
        <w:br/>
        <w:t xml:space="preserve">                break</w:t>
        <w:br/>
        <w:t xml:space="preserve">            stack.extend(reversed(tree[node]))</w:t>
        <w:br/>
        <w:t xml:space="preserve">    return visited</w:t>
        <w:br/>
        <w:t>print(dfs_stack('A', 'F'))</w:t>
      </w:r>
    </w:p>
    <w:p>
      <w:pPr>
        <w:pStyle w:val="Heading1"/>
      </w:pPr>
      <w:r>
        <w:t>Line by Line Explanation</w:t>
      </w:r>
    </w:p>
    <w:p>
      <w:pPr>
        <w:pStyle w:val="Heading2"/>
      </w:pPr>
      <w:r>
        <w:t>Tree Representation</w:t>
      </w:r>
    </w:p>
    <w:p>
      <w:r>
        <w:t>Defines the tree as a dictionary, where each key is a node and its value is a list of child nodes. For example, 'A': ['B', 'C'] means A has two children B and C.</w:t>
      </w:r>
    </w:p>
    <w:p>
      <w:pPr>
        <w:pStyle w:val="Heading2"/>
      </w:pPr>
      <w:r>
        <w:t>DFS Function Definition</w:t>
      </w:r>
    </w:p>
    <w:p>
      <w:r>
        <w:t>The function dfs_stack(start, goal) takes the starting node and the goal node to search for.</w:t>
      </w:r>
    </w:p>
    <w:p>
      <w:pPr>
        <w:pStyle w:val="Heading2"/>
      </w:pPr>
      <w:r>
        <w:t>Initialization</w:t>
      </w:r>
    </w:p>
    <w:p>
      <w:r>
        <w:t>visited = [] initializes an empty list to keep track of visited nodes. stack = [start] initializes the stack with the starting node.</w:t>
      </w:r>
    </w:p>
    <w:p>
      <w:pPr>
        <w:pStyle w:val="Heading2"/>
      </w:pPr>
      <w:r>
        <w:t>Loop Until Stack is Empty</w:t>
      </w:r>
    </w:p>
    <w:p>
      <w:r>
        <w:t>while stack: continues until the stack becomes empty.</w:t>
      </w:r>
    </w:p>
    <w:p>
      <w:pPr>
        <w:pStyle w:val="Heading2"/>
      </w:pPr>
      <w:r>
        <w:t>Pop from Stack</w:t>
      </w:r>
    </w:p>
    <w:p>
      <w:r>
        <w:t>node = stack.pop() removes the last element from the stack (LIFO).</w:t>
      </w:r>
    </w:p>
    <w:p>
      <w:pPr>
        <w:pStyle w:val="Heading2"/>
      </w:pPr>
      <w:r>
        <w:t>Check if Node is Already Visited</w:t>
      </w:r>
    </w:p>
    <w:p>
      <w:r>
        <w:t>if node not in visited: ensures nodes are only processed once. visited.append(node) adds the current node to visited.</w:t>
      </w:r>
    </w:p>
    <w:p>
      <w:pPr>
        <w:pStyle w:val="Heading2"/>
      </w:pPr>
      <w:r>
        <w:t>Goal Check</w:t>
      </w:r>
    </w:p>
    <w:p>
      <w:r>
        <w:t>if node == goal: break stops the search once the goal is found.</w:t>
      </w:r>
    </w:p>
    <w:p>
      <w:pPr>
        <w:pStyle w:val="Heading2"/>
      </w:pPr>
      <w:r>
        <w:t>Add Children to Stack</w:t>
      </w:r>
    </w:p>
    <w:p>
      <w:r>
        <w:t>stack.extend(reversed(tree[node])) adds children of the current node to the stack in reversed order so DFS explores left to right.</w:t>
      </w:r>
    </w:p>
    <w:p>
      <w:pPr>
        <w:pStyle w:val="Heading2"/>
      </w:pPr>
      <w:r>
        <w:t>Return Visited Nodes</w:t>
      </w:r>
    </w:p>
    <w:p>
      <w:r>
        <w:t>return visited outputs the traversal path of visited nodes.</w:t>
      </w:r>
    </w:p>
    <w:p>
      <w:pPr>
        <w:pStyle w:val="Heading2"/>
      </w:pPr>
      <w:r>
        <w:t>Function Call</w:t>
      </w:r>
    </w:p>
    <w:p>
      <w:r>
        <w:t>print(dfs_stack('A', 'F')) runs DFS from A to search for F and prints the result.</w:t>
      </w:r>
    </w:p>
    <w:p>
      <w:pPr>
        <w:pStyle w:val="Heading1"/>
      </w:pPr>
      <w:r>
        <w:t>Sample Output</w:t>
      </w:r>
    </w:p>
    <w:p>
      <w:r>
        <w:t>['A', 'B', 'D', 'E', 'C', 'F']</w:t>
      </w:r>
    </w:p>
    <w:p>
      <w:r>
        <w:t>Explanation of traversal order:</w:t>
        <w:br/>
        <w:t>- Start at A</w:t>
        <w:br/>
        <w:t>- Explore B → D → E</w:t>
        <w:br/>
        <w:t>- Backtrack and explore C → F (goal found)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