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Documentation: Min-Max Algorithm (Python)</w:t>
      </w:r>
    </w:p>
    <w:p>
      <w:pPr>
        <w:pStyle w:val="Heading2"/>
      </w:pPr>
      <w:r>
        <w:t>1. Purpose</w:t>
      </w:r>
    </w:p>
    <w:p>
      <w:r>
        <w:t>This program uses the Min-Max algorithm, a method used to find the best value or decision when there are two players — one trying to get the maximum value (Max) and the other trying to get the minimum value (Min). It’s often used in games or decision-making problems.</w:t>
      </w:r>
    </w:p>
    <w:p>
      <w:pPr>
        <w:pStyle w:val="Heading2"/>
      </w:pPr>
      <w:r>
        <w:t>2. What the Program Does</w:t>
      </w:r>
    </w:p>
    <w:p>
      <w:r>
        <w:t>- Takes a list of numbers (called 'values') that represent the final possible results.</w:t>
        <w:br/>
        <w:t>- Works its way back through possible choices, switching between Min and Max.</w:t>
        <w:br/>
        <w:t>- In the end, gives the best possible value assuming both players play perfectly.</w:t>
      </w:r>
    </w:p>
    <w:p>
      <w:pPr>
        <w:pStyle w:val="Heading2"/>
      </w:pPr>
      <w:r>
        <w:t>3. Libraries Used</w:t>
      </w:r>
    </w:p>
    <w:p>
      <w:r>
        <w:t>import math</w:t>
      </w:r>
    </w:p>
    <w:p>
      <w:r>
        <w:t>Used to calculate the number of levels in the data using logarithm base 2.</w:t>
      </w:r>
    </w:p>
    <w:p>
      <w:pPr>
        <w:pStyle w:val="Heading2"/>
      </w:pPr>
      <w:r>
        <w:t>4. Code Breakdown</w:t>
      </w:r>
    </w:p>
    <w:p>
      <w:r>
        <w:t>Step 1 – Data Setup</w:t>
      </w:r>
    </w:p>
    <w:p>
      <w:r>
        <w:t>values = [3, 4, 3, 5, 6, 7, 1, 9]</w:t>
        <w:br/>
        <w:t>levels = int(math.log2(len(values)))</w:t>
      </w:r>
    </w:p>
    <w:p>
      <w:r>
        <w:t>• 'values' → list of numbers to test.</w:t>
        <w:br/>
        <w:t>• 'levels' → tells how deep the algorithm should go (based on how many values there are).</w:t>
        <w:br/>
        <w:t>Note: The list length should be a power of 2 (like 4, 8, 16, ...).</w:t>
      </w:r>
    </w:p>
    <w:p>
      <w:r>
        <w:t>Step 2 – The Function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currdepth</w:t>
            </w:r>
          </w:p>
        </w:tc>
        <w:tc>
          <w:tcPr>
            <w:tcW w:type="dxa" w:w="4320"/>
          </w:tcPr>
          <w:p>
            <w:r>
              <w:t>The current level of recursion (starts from 0)</w:t>
            </w:r>
          </w:p>
        </w:tc>
      </w:tr>
      <w:tr>
        <w:tc>
          <w:tcPr>
            <w:tcW w:type="dxa" w:w="4320"/>
          </w:tcPr>
          <w:p>
            <w:r>
              <w:t>nodeindex</w:t>
            </w:r>
          </w:p>
        </w:tc>
        <w:tc>
          <w:tcPr>
            <w:tcW w:type="dxa" w:w="4320"/>
          </w:tcPr>
          <w:p>
            <w:r>
              <w:t>The current index we are checking</w:t>
            </w:r>
          </w:p>
        </w:tc>
      </w:tr>
      <w:tr>
        <w:tc>
          <w:tcPr>
            <w:tcW w:type="dxa" w:w="4320"/>
          </w:tcPr>
          <w:p>
            <w:r>
              <w:t>minturn</w:t>
            </w:r>
          </w:p>
        </w:tc>
        <w:tc>
          <w:tcPr>
            <w:tcW w:type="dxa" w:w="4320"/>
          </w:tcPr>
          <w:p>
            <w:r>
              <w:t>True if it’s Min’s turn, False if it’s Max’s</w:t>
            </w:r>
          </w:p>
        </w:tc>
      </w:tr>
      <w:tr>
        <w:tc>
          <w:tcPr>
            <w:tcW w:type="dxa" w:w="4320"/>
          </w:tcPr>
          <w:p>
            <w:r>
              <w:t>values</w:t>
            </w:r>
          </w:p>
        </w:tc>
        <w:tc>
          <w:tcPr>
            <w:tcW w:type="dxa" w:w="4320"/>
          </w:tcPr>
          <w:p>
            <w:r>
              <w:t>The list of numbers</w:t>
            </w:r>
          </w:p>
        </w:tc>
      </w:tr>
      <w:tr>
        <w:tc>
          <w:tcPr>
            <w:tcW w:type="dxa" w:w="4320"/>
          </w:tcPr>
          <w:p>
            <w:r>
              <w:t>totaldepth</w:t>
            </w:r>
          </w:p>
        </w:tc>
        <w:tc>
          <w:tcPr>
            <w:tcW w:type="dxa" w:w="4320"/>
          </w:tcPr>
          <w:p>
            <w:r>
              <w:t>The total number of levels to go down</w:t>
            </w:r>
          </w:p>
        </w:tc>
      </w:tr>
    </w:tbl>
    <w:p>
      <w:r>
        <w:t>Step 3 – Base Condition</w:t>
      </w:r>
    </w:p>
    <w:p>
      <w:r>
        <w:t>if currdepth == totaldepth:</w:t>
        <w:br/>
        <w:t xml:space="preserve">    return values[nodeindex]</w:t>
      </w:r>
    </w:p>
    <w:p>
      <w:r>
        <w:t>If we’ve reached the end, return the value at that index.</w:t>
      </w:r>
    </w:p>
    <w:p>
      <w:r>
        <w:t>Step 4 – Recursive Calls</w:t>
      </w:r>
    </w:p>
    <w:p>
      <w:r>
        <w:t>If it’s Min’s turn, choose the smaller of the two next results.</w:t>
        <w:br/>
        <w:t>If it’s Max’s turn, choose the larger of the two.</w:t>
      </w:r>
    </w:p>
    <w:p>
      <w:r>
        <w:t>Step 5 – Function Call</w:t>
      </w:r>
    </w:p>
    <w:p>
      <w:r>
        <w:t>print(min_max(0, 0, True, values, levels))</w:t>
        <w:br/>
        <w:t>Starts the algorithm and prints the result.</w:t>
      </w:r>
    </w:p>
    <w:p>
      <w:pPr>
        <w:pStyle w:val="Heading2"/>
      </w:pPr>
      <w:r>
        <w:t>5. Output Example</w:t>
      </w:r>
    </w:p>
    <w:p>
      <w:r>
        <w:t>For this list:</w:t>
        <w:br/>
        <w:t>values = [3, 4, 3, 5, 6, 7, 1, 9]</w:t>
        <w:br/>
        <w:t>Output:</w:t>
        <w:br/>
        <w:t>3</w:t>
      </w:r>
    </w:p>
    <w:p>
      <w:pPr>
        <w:pStyle w:val="Heading2"/>
      </w:pPr>
      <w:r>
        <w:t>6. Notes</w:t>
      </w:r>
    </w:p>
    <w:p>
      <w:r>
        <w:t>- Make sure your list length is a power of 2 (like 4, 8, 16, etc.).</w:t>
        <w:br/>
        <w:t>- If not, you can pad it with extra numbers (like 0s) to make it work.</w:t>
        <w:br/>
        <w:t>- You can switch the first 'minturn' from True to False to see the opposite player’s result.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