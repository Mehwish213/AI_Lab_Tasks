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 &amp; Task 2 Documentation</w:t>
      </w:r>
    </w:p>
    <w:p>
      <w:pPr>
        <w:pStyle w:val="Heading2"/>
      </w:pPr>
      <w:r>
        <w:t>Task 1: Breadth-First Search (BFS) Using a Queue</w:t>
      </w:r>
    </w:p>
    <w:p>
      <w:pPr>
        <w:pStyle w:val="Heading3"/>
      </w:pPr>
      <w:r>
        <w:t>Objective</w:t>
      </w:r>
    </w:p>
    <w:p>
      <w:r>
        <w:t>To traverse a tree structure level by level using the Breadth-First Search (BFS) algorithm with the help of a queue data structure, and stop traversal when the goal node is found.</w:t>
      </w:r>
    </w:p>
    <w:p>
      <w:pPr>
        <w:pStyle w:val="Heading3"/>
      </w:pPr>
      <w:r>
        <w:t>Algorithm Explanation</w:t>
      </w:r>
    </w:p>
    <w:p>
      <w:r>
        <w:t>Breadth-First Search (BFS) explores all nodes at the present depth level before moving on to the next level. A queue is used to store the nodes that need to be explored next. This ensures that nodes are processed in the same order they are discovered.</w:t>
      </w:r>
    </w:p>
    <w:p>
      <w:pPr>
        <w:pStyle w:val="Heading3"/>
      </w:pPr>
      <w:r>
        <w:t>Code</w:t>
      </w:r>
    </w:p>
    <w:p>
      <w:r>
        <w:t>tree = {</w:t>
        <w:br/>
        <w:t xml:space="preserve">    'A': ['B', 'C'],</w:t>
        <w:br/>
        <w:t xml:space="preserve">    'B': ['D', 'E'],</w:t>
        <w:br/>
        <w:t xml:space="preserve">    'C': ['F'],</w:t>
        <w:br/>
        <w:t xml:space="preserve">    'D': [],</w:t>
        <w:br/>
        <w:t xml:space="preserve">    'E': [],</w:t>
        <w:br/>
        <w:t xml:space="preserve">    'F': ['G'],</w:t>
        <w:br/>
        <w:t xml:space="preserve">    'G': []</w:t>
        <w:br/>
        <w:t>}</w:t>
        <w:br/>
        <w:br/>
        <w:t>def bfs_with_queue(start, goal):</w:t>
        <w:br/>
        <w:t xml:space="preserve">    visited = []</w:t>
        <w:br/>
        <w:t xml:space="preserve">    queue = [start]</w:t>
        <w:br/>
        <w:br/>
        <w:t xml:space="preserve">    while queue:</w:t>
        <w:br/>
        <w:t xml:space="preserve">        node = queue.pop(0)</w:t>
        <w:br/>
        <w:t xml:space="preserve">        if node not in visited:</w:t>
        <w:br/>
        <w:t xml:space="preserve">            visited.append(node)</w:t>
        <w:br/>
        <w:t xml:space="preserve">            if node == goal:</w:t>
        <w:br/>
        <w:t xml:space="preserve">                break</w:t>
        <w:br/>
        <w:t xml:space="preserve">            for child in tree[node]:</w:t>
        <w:br/>
        <w:t xml:space="preserve">                if child not in visited:</w:t>
        <w:br/>
        <w:t xml:space="preserve">                    queue.append(child)</w:t>
        <w:br/>
        <w:t xml:space="preserve">    return visited</w:t>
        <w:br/>
        <w:br/>
        <w:t>print(bfs_with_queue('A', 'F'))</w:t>
      </w:r>
    </w:p>
    <w:p>
      <w:pPr>
        <w:pStyle w:val="Heading3"/>
      </w:pPr>
      <w:r>
        <w:t>Step-by-Step Explanation</w:t>
      </w:r>
    </w:p>
    <w:p>
      <w:pPr>
        <w:pStyle w:val="ListBullet"/>
      </w:pPr>
      <w:r>
        <w:t>Tree Definition – The tree is represented as a dictionary where each node maps to a list of its child nodes.</w:t>
      </w:r>
    </w:p>
    <w:p>
      <w:pPr>
        <w:pStyle w:val="ListBullet"/>
      </w:pPr>
      <w:r>
        <w:t>Function bfs_with_queue(start, goal) – Initializes visited and queue lists.</w:t>
      </w:r>
    </w:p>
    <w:p>
      <w:pPr>
        <w:pStyle w:val="ListBullet"/>
      </w:pPr>
      <w:r>
        <w:t>While Loop – Runs until the queue is empty, processing nodes in FIFO order.</w:t>
      </w:r>
    </w:p>
    <w:p>
      <w:pPr>
        <w:pStyle w:val="ListBullet"/>
      </w:pPr>
      <w:r>
        <w:t>Visiting Nodes – Adds node to visited and checks if it is the goal.</w:t>
      </w:r>
    </w:p>
    <w:p>
      <w:pPr>
        <w:pStyle w:val="ListBullet"/>
      </w:pPr>
      <w:r>
        <w:t>Adding Children – Enqueues all unvisited child nodes.</w:t>
      </w:r>
    </w:p>
    <w:p>
      <w:pPr>
        <w:pStyle w:val="ListBullet"/>
      </w:pPr>
      <w:r>
        <w:t>Return Statement – Returns the list of visited nodes.</w:t>
      </w:r>
    </w:p>
    <w:p>
      <w:pPr>
        <w:pStyle w:val="Heading3"/>
      </w:pPr>
      <w:r>
        <w:t>Output</w:t>
      </w:r>
    </w:p>
    <w:p>
      <w:r>
        <w:t>['A', 'B', 'C', 'D', 'E', 'F']</w:t>
      </w:r>
    </w:p>
    <w:p>
      <w:pPr>
        <w:pStyle w:val="Heading2"/>
      </w:pPr>
      <w:r>
        <w:t>Task 2: Breadth-First Search (BFS) Without Using a Queue</w:t>
      </w:r>
    </w:p>
    <w:p>
      <w:pPr>
        <w:pStyle w:val="Heading3"/>
      </w:pPr>
      <w:r>
        <w:t>Objective</w:t>
      </w:r>
    </w:p>
    <w:p>
      <w:r>
        <w:t>To perform BFS traversal of a tree without explicitly using a queue. Instead, two lists are used — one for the current level and one for the next level.</w:t>
      </w:r>
    </w:p>
    <w:p>
      <w:pPr>
        <w:pStyle w:val="Heading3"/>
      </w:pPr>
      <w:r>
        <w:t>Algorithm Explanation</w:t>
      </w:r>
    </w:p>
    <w:p>
      <w:r>
        <w:t>This version avoids the traditional queue by manually maintaining current and next levels for traversal. It produces the same result as standard BFS.</w:t>
      </w:r>
    </w:p>
    <w:p>
      <w:pPr>
        <w:pStyle w:val="Heading3"/>
      </w:pPr>
      <w:r>
        <w:t>Code</w:t>
      </w:r>
    </w:p>
    <w:p>
      <w:r>
        <w:t>tree = {</w:t>
        <w:br/>
        <w:t xml:space="preserve">    'A': ['B', 'C'],</w:t>
        <w:br/>
        <w:t xml:space="preserve">    'B': ['D', 'E'],</w:t>
        <w:br/>
        <w:t xml:space="preserve">    'C': ['F'],</w:t>
        <w:br/>
        <w:t xml:space="preserve">    'D': [],</w:t>
        <w:br/>
        <w:t xml:space="preserve">    'E': [],</w:t>
        <w:br/>
        <w:t xml:space="preserve">    'F': ['G'],</w:t>
        <w:br/>
        <w:t xml:space="preserve">    'G': []</w:t>
        <w:br/>
        <w:t>}</w:t>
        <w:br/>
        <w:br/>
        <w:t>def bfs_without_queue(start, goal):</w:t>
        <w:br/>
        <w:t xml:space="preserve">    visited = []</w:t>
        <w:br/>
        <w:t xml:space="preserve">    current_level = [start]</w:t>
        <w:br/>
        <w:br/>
        <w:t xml:space="preserve">    while current_level:</w:t>
        <w:br/>
        <w:t xml:space="preserve">        next_level = []</w:t>
        <w:br/>
        <w:t xml:space="preserve">        for node in current_level:</w:t>
        <w:br/>
        <w:t xml:space="preserve">            if node not in visited:</w:t>
        <w:br/>
        <w:t xml:space="preserve">                visited.append(node)</w:t>
        <w:br/>
        <w:t xml:space="preserve">                if node == goal:</w:t>
        <w:br/>
        <w:t xml:space="preserve">                    return visited</w:t>
        <w:br/>
        <w:t xml:space="preserve">                next_level.extend(tree[node])</w:t>
        <w:br/>
        <w:t xml:space="preserve">        current_level = next_level</w:t>
        <w:br/>
        <w:t xml:space="preserve">    return visited</w:t>
        <w:br/>
        <w:br/>
        <w:t>print(bfs_without_queue('A', 'F'))</w:t>
      </w:r>
    </w:p>
    <w:p>
      <w:pPr>
        <w:pStyle w:val="Heading3"/>
      </w:pPr>
      <w:r>
        <w:t>Step-by-Step Explanation</w:t>
      </w:r>
    </w:p>
    <w:p>
      <w:pPr>
        <w:pStyle w:val="ListBullet"/>
      </w:pPr>
      <w:r>
        <w:t>Tree Definition – Same dictionary structure as the first task.</w:t>
      </w:r>
    </w:p>
    <w:p>
      <w:pPr>
        <w:pStyle w:val="ListBullet"/>
      </w:pPr>
      <w:r>
        <w:t>Function bfs_without_queue(start, goal) – Initializes visited and current_level lists.</w:t>
      </w:r>
    </w:p>
    <w:p>
      <w:pPr>
        <w:pStyle w:val="ListBullet"/>
      </w:pPr>
      <w:r>
        <w:t>While Loop – Continues until there are nodes to explore.</w:t>
      </w:r>
    </w:p>
    <w:p>
      <w:pPr>
        <w:pStyle w:val="ListBullet"/>
      </w:pPr>
      <w:r>
        <w:t>Inner Loop – Visits nodes in current_level, records children for next_level.</w:t>
      </w:r>
    </w:p>
    <w:p>
      <w:pPr>
        <w:pStyle w:val="ListBullet"/>
      </w:pPr>
      <w:r>
        <w:t>Goal Check – Returns when the goal node is found.</w:t>
      </w:r>
    </w:p>
    <w:p>
      <w:pPr>
        <w:pStyle w:val="ListBullet"/>
      </w:pPr>
      <w:r>
        <w:t>Return Statement – Returns visited nodes after traversal.</w:t>
      </w:r>
    </w:p>
    <w:p>
      <w:pPr>
        <w:pStyle w:val="Heading3"/>
      </w:pPr>
      <w:r>
        <w:t>Output</w:t>
      </w:r>
    </w:p>
    <w:p>
      <w:r>
        <w:t>['A', 'B', 'C', 'D', 'E', 'F']</w:t>
      </w:r>
    </w:p>
    <w:p>
      <w:pPr>
        <w:pStyle w:val="Heading2"/>
      </w:pPr>
      <w:r>
        <w:t>Comparison of Both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BFS With Queue</w:t>
            </w:r>
          </w:p>
        </w:tc>
        <w:tc>
          <w:tcPr>
            <w:tcW w:type="dxa" w:w="2880"/>
          </w:tcPr>
          <w:p>
            <w:r>
              <w:t>BFS Without Queue</w:t>
            </w:r>
          </w:p>
        </w:tc>
      </w:tr>
      <w:tr>
        <w:tc>
          <w:tcPr>
            <w:tcW w:type="dxa" w:w="2880"/>
          </w:tcPr>
          <w:p>
            <w:r>
              <w:t>Data Structure Used</w:t>
            </w:r>
          </w:p>
        </w:tc>
        <w:tc>
          <w:tcPr>
            <w:tcW w:type="dxa" w:w="2880"/>
          </w:tcPr>
          <w:p>
            <w:r>
              <w:t>Queue (FIFO)</w:t>
            </w:r>
          </w:p>
        </w:tc>
        <w:tc>
          <w:tcPr>
            <w:tcW w:type="dxa" w:w="2880"/>
          </w:tcPr>
          <w:p>
            <w:r>
              <w:t>Two lists (current_level, next_level)</w:t>
            </w:r>
          </w:p>
        </w:tc>
      </w:tr>
      <w:tr>
        <w:tc>
          <w:tcPr>
            <w:tcW w:type="dxa" w:w="2880"/>
          </w:tcPr>
          <w:p>
            <w:r>
              <w:t>Implementation Style</w:t>
            </w:r>
          </w:p>
        </w:tc>
        <w:tc>
          <w:tcPr>
            <w:tcW w:type="dxa" w:w="2880"/>
          </w:tcPr>
          <w:p>
            <w:r>
              <w:t>Traditional BFS</w:t>
            </w:r>
          </w:p>
        </w:tc>
        <w:tc>
          <w:tcPr>
            <w:tcW w:type="dxa" w:w="2880"/>
          </w:tcPr>
          <w:p>
            <w:r>
              <w:t>Level-based BFS</w:t>
            </w:r>
          </w:p>
        </w:tc>
      </w:tr>
      <w:tr>
        <w:tc>
          <w:tcPr>
            <w:tcW w:type="dxa" w:w="2880"/>
          </w:tcPr>
          <w:p>
            <w:r>
              <w:t>Memory Usage</w:t>
            </w:r>
          </w:p>
        </w:tc>
        <w:tc>
          <w:tcPr>
            <w:tcW w:type="dxa" w:w="2880"/>
          </w:tcPr>
          <w:p>
            <w:r>
              <w:t>Moderate</w:t>
            </w:r>
          </w:p>
        </w:tc>
        <w:tc>
          <w:tcPr>
            <w:tcW w:type="dxa" w:w="2880"/>
          </w:tcPr>
          <w:p>
            <w:r>
              <w:t>Slightly higher due to extra lists</w:t>
            </w:r>
          </w:p>
        </w:tc>
      </w:tr>
      <w:tr>
        <w:tc>
          <w:tcPr>
            <w:tcW w:type="dxa" w:w="2880"/>
          </w:tcPr>
          <w:p>
            <w:r>
              <w:t>Traversal Order</w:t>
            </w:r>
          </w:p>
        </w:tc>
        <w:tc>
          <w:tcPr>
            <w:tcW w:type="dxa" w:w="2880"/>
          </w:tcPr>
          <w:p>
            <w:r>
              <w:t>Same</w:t>
            </w:r>
          </w:p>
        </w:tc>
        <w:tc>
          <w:tcPr>
            <w:tcW w:type="dxa" w:w="2880"/>
          </w:tcPr>
          <w:p>
            <w:r>
              <w:t>Same</w:t>
            </w:r>
          </w:p>
        </w:tc>
      </w:tr>
      <w:tr>
        <w:tc>
          <w:tcPr>
            <w:tcW w:type="dxa" w:w="2880"/>
          </w:tcPr>
          <w:p>
            <w:r>
              <w:t>Goal Check</w:t>
            </w:r>
          </w:p>
        </w:tc>
        <w:tc>
          <w:tcPr>
            <w:tcW w:type="dxa" w:w="2880"/>
          </w:tcPr>
          <w:p>
            <w:r>
              <w:t>Inside main loop</w:t>
            </w:r>
          </w:p>
        </w:tc>
        <w:tc>
          <w:tcPr>
            <w:tcW w:type="dxa" w:w="2880"/>
          </w:tcPr>
          <w:p>
            <w:r>
              <w:t>Inside inner loop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